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4572000" cy="43030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305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